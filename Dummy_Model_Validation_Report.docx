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80981" w14:textId="77777777" w:rsidR="00F73BE4" w:rsidRDefault="00000000">
      <w:pPr>
        <w:pStyle w:val="Title"/>
      </w:pPr>
      <w:r>
        <w:t>Model Validation Report</w:t>
      </w:r>
    </w:p>
    <w:p w14:paraId="4E11611F" w14:textId="77777777" w:rsidR="00F73BE4" w:rsidRDefault="00000000">
      <w:pPr>
        <w:pStyle w:val="Heading1"/>
      </w:pPr>
      <w:r>
        <w:t>Executive Summary</w:t>
      </w:r>
    </w:p>
    <w:p w14:paraId="0BC7B224" w14:textId="77777777" w:rsidR="00F73BE4" w:rsidRDefault="00000000">
      <w:r>
        <w:t>The submitted model was validated using an independent validation framework. Performance metrics fall below the expected thresholds. Several flags were raised in fairness and drift checks. Final recommendation: Needs developer action before approval.</w:t>
      </w:r>
    </w:p>
    <w:p w14:paraId="0709B452" w14:textId="77777777" w:rsidR="00F73BE4" w:rsidRDefault="00000000">
      <w:pPr>
        <w:pStyle w:val="Heading1"/>
      </w:pPr>
      <w:r>
        <w:t>Input Summary</w:t>
      </w:r>
    </w:p>
    <w:p w14:paraId="1A576BD5" w14:textId="77777777" w:rsidR="00F73BE4" w:rsidRDefault="00000000">
      <w:r>
        <w:t>Model File: model.pkl</w:t>
      </w:r>
    </w:p>
    <w:p w14:paraId="26D08D24" w14:textId="77777777" w:rsidR="00F73BE4" w:rsidRDefault="00000000">
      <w:r>
        <w:t>Cleaned Data File: cleaned_data.csv</w:t>
      </w:r>
    </w:p>
    <w:p w14:paraId="29C371DA" w14:textId="77777777" w:rsidR="00F73BE4" w:rsidRDefault="00000000">
      <w:r>
        <w:t>Raw Data File: raw_data.csv</w:t>
      </w:r>
    </w:p>
    <w:p w14:paraId="49F36E85" w14:textId="77777777" w:rsidR="00F73BE4" w:rsidRDefault="00000000">
      <w:r>
        <w:t>Rules File: rules.yaml</w:t>
      </w:r>
    </w:p>
    <w:p w14:paraId="1AE3B23F" w14:textId="77777777" w:rsidR="00F73BE4" w:rsidRDefault="00000000">
      <w:r>
        <w:t>Target Column: default</w:t>
      </w:r>
    </w:p>
    <w:p w14:paraId="2C39CAC4" w14:textId="77777777" w:rsidR="00F73BE4" w:rsidRDefault="00000000">
      <w:r>
        <w:t>Validation Mode: Independent (Mode 1)</w:t>
      </w:r>
    </w:p>
    <w:p w14:paraId="40249DAA" w14:textId="77777777" w:rsidR="00F73BE4" w:rsidRDefault="00000000">
      <w:pPr>
        <w:pStyle w:val="Heading1"/>
      </w:pPr>
      <w:r>
        <w:t>Model Metadata</w:t>
      </w:r>
    </w:p>
    <w:p w14:paraId="57C16224" w14:textId="77777777" w:rsidR="00F73BE4" w:rsidRDefault="00000000">
      <w:r>
        <w:t>Model Type: LogisticRegression</w:t>
      </w:r>
    </w:p>
    <w:p w14:paraId="30DEE1AF" w14:textId="77777777" w:rsidR="00F73BE4" w:rsidRDefault="00000000">
      <w:r>
        <w:t>Feature Count: 10</w:t>
      </w:r>
    </w:p>
    <w:p w14:paraId="7184D1E9" w14:textId="77777777" w:rsidR="00F73BE4" w:rsidRDefault="00000000">
      <w:r>
        <w:t>Feature Names: ['loan_amnt', 'income', 'emp_length', 'credit_score', 'open_acc', 'dti', 'age', 'revol_util', 'term']</w:t>
      </w:r>
    </w:p>
    <w:p w14:paraId="0F75C199" w14:textId="77777777" w:rsidR="00F73BE4" w:rsidRDefault="00000000">
      <w:r>
        <w:t>Training Rows: 700</w:t>
      </w:r>
    </w:p>
    <w:p w14:paraId="3390B811" w14:textId="77777777" w:rsidR="00F73BE4" w:rsidRDefault="00000000">
      <w:r>
        <w:t>Target Balance: {1: 350, 0: 350}</w:t>
      </w:r>
    </w:p>
    <w:p w14:paraId="51F22177" w14:textId="77777777" w:rsidR="00F73BE4" w:rsidRDefault="00000000">
      <w:r>
        <w:t>Library: sklearn.linear_model</w:t>
      </w:r>
    </w:p>
    <w:p w14:paraId="50FAC266" w14:textId="77777777" w:rsidR="00F73BE4" w:rsidRDefault="00000000">
      <w:r>
        <w:t>Model Version: 1.4.2</w:t>
      </w:r>
    </w:p>
    <w:p w14:paraId="3F0099AC" w14:textId="77777777" w:rsidR="00F73BE4" w:rsidRDefault="00000000">
      <w:pPr>
        <w:pStyle w:val="Heading1"/>
      </w:pPr>
      <w:r>
        <w:t>Data Summary</w:t>
      </w:r>
    </w:p>
    <w:p w14:paraId="1514346D" w14:textId="77777777" w:rsidR="00F73BE4" w:rsidRDefault="00000000">
      <w:r>
        <w:t>Cleaned Data:</w:t>
      </w:r>
    </w:p>
    <w:p w14:paraId="432C0460" w14:textId="77777777" w:rsidR="00F73BE4" w:rsidRDefault="00000000">
      <w:r>
        <w:t xml:space="preserve"> - Missing %: 0.0</w:t>
      </w:r>
    </w:p>
    <w:p w14:paraId="0AB0BB5B" w14:textId="77777777" w:rsidR="00F73BE4" w:rsidRDefault="00000000">
      <w:r>
        <w:t xml:space="preserve"> - Constant Columns: []</w:t>
      </w:r>
    </w:p>
    <w:p w14:paraId="39105BCA" w14:textId="77777777" w:rsidR="00F73BE4" w:rsidRDefault="00000000">
      <w:r>
        <w:lastRenderedPageBreak/>
        <w:t xml:space="preserve"> - Duplicate Rows: 0</w:t>
      </w:r>
    </w:p>
    <w:p w14:paraId="439E2408" w14:textId="77777777" w:rsidR="00F73BE4" w:rsidRDefault="00000000">
      <w:r>
        <w:t>Raw Data:</w:t>
      </w:r>
    </w:p>
    <w:p w14:paraId="24D923F8" w14:textId="77777777" w:rsidR="00F73BE4" w:rsidRDefault="00000000">
      <w:r>
        <w:t xml:space="preserve"> - Rows: 1001, Columns: 11</w:t>
      </w:r>
    </w:p>
    <w:p w14:paraId="3945AB80" w14:textId="77777777" w:rsidR="00F73BE4" w:rsidRDefault="00000000">
      <w:r>
        <w:t xml:space="preserve"> - Average Missing: 0.0</w:t>
      </w:r>
    </w:p>
    <w:p w14:paraId="40D10F23" w14:textId="77777777" w:rsidR="00F73BE4" w:rsidRDefault="00000000">
      <w:r>
        <w:t xml:space="preserve"> - Constant Columns: ['constant_col']</w:t>
      </w:r>
    </w:p>
    <w:p w14:paraId="2F3E900D" w14:textId="77777777" w:rsidR="00F73BE4" w:rsidRDefault="00000000">
      <w:pPr>
        <w:pStyle w:val="Heading1"/>
      </w:pPr>
      <w:r>
        <w:t>Train-Test Split Details</w:t>
      </w:r>
    </w:p>
    <w:p w14:paraId="0E291080" w14:textId="77777777" w:rsidR="00F73BE4" w:rsidRDefault="00000000">
      <w:r>
        <w:t xml:space="preserve"> - Strategy: Random Split</w:t>
      </w:r>
    </w:p>
    <w:p w14:paraId="586AC6CE" w14:textId="77777777" w:rsidR="00F73BE4" w:rsidRDefault="00000000">
      <w:r>
        <w:t xml:space="preserve"> - Split Ratio: 80/20</w:t>
      </w:r>
    </w:p>
    <w:p w14:paraId="1359B18B" w14:textId="77777777" w:rsidR="00F73BE4" w:rsidRDefault="00000000">
      <w:r>
        <w:t xml:space="preserve"> - Training Rows: 700</w:t>
      </w:r>
    </w:p>
    <w:p w14:paraId="72FCD9C4" w14:textId="77777777" w:rsidR="00F73BE4" w:rsidRDefault="00000000">
      <w:r>
        <w:t xml:space="preserve"> - Test Rows: 300</w:t>
      </w:r>
    </w:p>
    <w:p w14:paraId="693B1DDA" w14:textId="77777777" w:rsidR="00F73BE4" w:rsidRDefault="00000000">
      <w:pPr>
        <w:pStyle w:val="Heading1"/>
      </w:pPr>
      <w:r>
        <w:t>Performance Metrics</w:t>
      </w:r>
    </w:p>
    <w:p w14:paraId="1BF51288" w14:textId="77777777" w:rsidR="00F73BE4" w:rsidRDefault="00000000">
      <w:r>
        <w:t xml:space="preserve"> - Accuracy: 0.4767</w:t>
      </w:r>
    </w:p>
    <w:p w14:paraId="23D4B92F" w14:textId="77777777" w:rsidR="00F73BE4" w:rsidRDefault="00000000">
      <w:r>
        <w:t xml:space="preserve"> - AUC: 0.4763</w:t>
      </w:r>
    </w:p>
    <w:p w14:paraId="32D10862" w14:textId="77777777" w:rsidR="00F73BE4" w:rsidRDefault="00000000">
      <w:r>
        <w:t xml:space="preserve"> - F1 Score: 0.4886</w:t>
      </w:r>
    </w:p>
    <w:p w14:paraId="183B55F2" w14:textId="77777777" w:rsidR="00F73BE4" w:rsidRDefault="00000000">
      <w:r>
        <w:t xml:space="preserve"> - KS Statistic: Invalid (only one unique score)</w:t>
      </w:r>
    </w:p>
    <w:p w14:paraId="375CDD30" w14:textId="77777777" w:rsidR="00F73BE4" w:rsidRDefault="00000000">
      <w:r>
        <w:t xml:space="preserve"> - Confusion Matrix: [[68, 82], [75, 75]]</w:t>
      </w:r>
    </w:p>
    <w:p w14:paraId="009E3DBA" w14:textId="77777777" w:rsidR="00F73BE4" w:rsidRDefault="00000000">
      <w:pPr>
        <w:pStyle w:val="Heading1"/>
      </w:pPr>
      <w:r>
        <w:t>Drift Detection</w:t>
      </w:r>
    </w:p>
    <w:p w14:paraId="51B2C064" w14:textId="77777777" w:rsidR="00F73BE4" w:rsidRDefault="00000000">
      <w:r>
        <w:t>Drifted Columns: ['income', 'credit_score']</w:t>
      </w:r>
    </w:p>
    <w:p w14:paraId="518BA288" w14:textId="77777777" w:rsidR="00F73BE4" w:rsidRDefault="00000000">
      <w:r>
        <w:t>PSI:</w:t>
      </w:r>
    </w:p>
    <w:p w14:paraId="74E7176A" w14:textId="77777777" w:rsidR="00F73BE4" w:rsidRDefault="00000000">
      <w:r>
        <w:t xml:space="preserve"> - income: 0.25</w:t>
      </w:r>
    </w:p>
    <w:p w14:paraId="607A3FCE" w14:textId="77777777" w:rsidR="00F73BE4" w:rsidRDefault="00000000">
      <w:r>
        <w:t xml:space="preserve"> - credit_score: 0.32</w:t>
      </w:r>
    </w:p>
    <w:p w14:paraId="4CEEBD3E" w14:textId="77777777" w:rsidR="00F73BE4" w:rsidRDefault="00000000">
      <w:pPr>
        <w:pStyle w:val="Heading1"/>
      </w:pPr>
      <w:r>
        <w:t>SHAP Explainability</w:t>
      </w:r>
    </w:p>
    <w:p w14:paraId="7DDED394" w14:textId="77777777" w:rsidR="00F73BE4" w:rsidRDefault="00000000">
      <w:r>
        <w:t>SHAP graph to be inserted here.</w:t>
      </w:r>
    </w:p>
    <w:p w14:paraId="6867CFB9" w14:textId="77777777" w:rsidR="00F73BE4" w:rsidRDefault="00000000">
      <w:r>
        <w:t>Top Features: ['credit_score', 'income', 'dti', 'age']</w:t>
      </w:r>
    </w:p>
    <w:p w14:paraId="7198C8E4" w14:textId="77777777" w:rsidR="00F73BE4" w:rsidRDefault="00000000">
      <w:r>
        <w:t>Over-reliant Feature: age (45%)</w:t>
      </w:r>
    </w:p>
    <w:p w14:paraId="1814C70D" w14:textId="1AD1F115" w:rsidR="008D643A" w:rsidRDefault="008D643A">
      <w:r>
        <w:rPr>
          <w:noProof/>
        </w:rPr>
        <w:lastRenderedPageBreak/>
        <w:drawing>
          <wp:inline distT="0" distB="0" distL="0" distR="0" wp14:anchorId="031A7671" wp14:editId="1E0E8B95">
            <wp:extent cx="4572000" cy="3223081"/>
            <wp:effectExtent l="0" t="0" r="0" b="0"/>
            <wp:docPr id="1001" name="Picture 1" descr="A graph of a graph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 descr="A graph of a graph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C71F" w14:textId="77777777" w:rsidR="00F73BE4" w:rsidRDefault="00000000">
      <w:pPr>
        <w:pStyle w:val="Heading1"/>
      </w:pPr>
      <w:r>
        <w:t>Fairness Evaluation</w:t>
      </w:r>
    </w:p>
    <w:p w14:paraId="2E66A024" w14:textId="77777777" w:rsidR="00F73BE4" w:rsidRDefault="00000000">
      <w:r>
        <w:t xml:space="preserve"> - AUC (Male): 0.49</w:t>
      </w:r>
    </w:p>
    <w:p w14:paraId="321A618A" w14:textId="77777777" w:rsidR="00F73BE4" w:rsidRDefault="00000000">
      <w:r>
        <w:t xml:space="preserve"> - AUC (Female): 0.46</w:t>
      </w:r>
    </w:p>
    <w:p w14:paraId="391CCA84" w14:textId="77777777" w:rsidR="00F73BE4" w:rsidRDefault="00000000">
      <w:r>
        <w:t xml:space="preserve"> - Disparity: 0.03</w:t>
      </w:r>
    </w:p>
    <w:p w14:paraId="20920C90" w14:textId="77777777" w:rsidR="00F73BE4" w:rsidRDefault="00000000">
      <w:pPr>
        <w:pStyle w:val="Heading1"/>
      </w:pPr>
      <w:r>
        <w:t>Rule Engine Results</w:t>
      </w:r>
    </w:p>
    <w:p w14:paraId="1DF8A54A" w14:textId="77777777" w:rsidR="00F73BE4" w:rsidRDefault="00000000">
      <w:r>
        <w:t>Overall Result: Fail</w:t>
      </w:r>
    </w:p>
    <w:p w14:paraId="66E9CB77" w14:textId="77777777" w:rsidR="00F73BE4" w:rsidRDefault="00000000">
      <w:r>
        <w:t>Rules Evaluated:</w:t>
      </w:r>
    </w:p>
    <w:p w14:paraId="322F8E4A" w14:textId="77777777" w:rsidR="00F73BE4" w:rsidRDefault="00000000">
      <w:r>
        <w:t xml:space="preserve"> - AUC: 0.4763 (Minimum expected: 0.7)</w:t>
      </w:r>
    </w:p>
    <w:p w14:paraId="65728299" w14:textId="77777777" w:rsidR="00F73BE4" w:rsidRDefault="00000000">
      <w:r>
        <w:t xml:space="preserve"> - KS: Invalid (Minimum expected: 0.1)</w:t>
      </w:r>
    </w:p>
    <w:p w14:paraId="75091FFD" w14:textId="77777777" w:rsidR="00F73BE4" w:rsidRDefault="00000000">
      <w:pPr>
        <w:pStyle w:val="Heading1"/>
      </w:pPr>
      <w:r>
        <w:t xml:space="preserve"> - F1: 0.4886 (Minimum expected: 0.6)</w:t>
      </w:r>
    </w:p>
    <w:p w14:paraId="7A1D2923" w14:textId="77777777" w:rsidR="00F73BE4" w:rsidRDefault="00000000">
      <w:r>
        <w:t xml:space="preserve"> - Dev Data Shape: (1000, 10)</w:t>
      </w:r>
    </w:p>
    <w:p w14:paraId="4BC02A36" w14:textId="77777777" w:rsidR="00F73BE4" w:rsidRDefault="00000000">
      <w:r>
        <w:t xml:space="preserve"> - Validator Data Shape: (1000, 10)</w:t>
      </w:r>
    </w:p>
    <w:p w14:paraId="26203542" w14:textId="77777777" w:rsidR="00F73BE4" w:rsidRDefault="00000000">
      <w:r>
        <w:t xml:space="preserve"> - Same Shape: True</w:t>
      </w:r>
    </w:p>
    <w:p w14:paraId="3CA7DE13" w14:textId="77777777" w:rsidR="00F73BE4" w:rsidRDefault="00000000">
      <w:r>
        <w:t xml:space="preserve"> - Extra Columns in Developer Data: []</w:t>
      </w:r>
    </w:p>
    <w:p w14:paraId="0EFF421E" w14:textId="77777777" w:rsidR="00F73BE4" w:rsidRDefault="00000000">
      <w:r>
        <w:lastRenderedPageBreak/>
        <w:t xml:space="preserve"> - Missing Columns in Developer Data: []</w:t>
      </w:r>
    </w:p>
    <w:p w14:paraId="719829C0" w14:textId="77777777" w:rsidR="00F73BE4" w:rsidRDefault="00000000">
      <w:r>
        <w:t xml:space="preserve"> - Cell Mismatches: 0</w:t>
      </w:r>
    </w:p>
    <w:p w14:paraId="75869512" w14:textId="77777777" w:rsidR="00F73BE4" w:rsidRDefault="00000000">
      <w:pPr>
        <w:pStyle w:val="Heading1"/>
      </w:pPr>
      <w:r>
        <w:t>Environment Metadata</w:t>
      </w:r>
    </w:p>
    <w:p w14:paraId="4711CA27" w14:textId="77777777" w:rsidR="00F73BE4" w:rsidRDefault="00000000">
      <w:r>
        <w:t xml:space="preserve"> - Validation Date: 2025-06-05</w:t>
      </w:r>
    </w:p>
    <w:p w14:paraId="10850254" w14:textId="77777777" w:rsidR="00F73BE4" w:rsidRDefault="00000000">
      <w:r>
        <w:t xml:space="preserve"> - Validator Version: tanml v1.2.0</w:t>
      </w:r>
    </w:p>
    <w:p w14:paraId="59B700EB" w14:textId="77777777" w:rsidR="00F73BE4" w:rsidRDefault="00000000">
      <w:r>
        <w:t xml:space="preserve"> - Python Version: 3.10</w:t>
      </w:r>
    </w:p>
    <w:p w14:paraId="5CAB1E3F" w14:textId="77777777" w:rsidR="00F73BE4" w:rsidRDefault="00000000">
      <w:r>
        <w:t xml:space="preserve"> - OS: Ubuntu 20.04 (Docker)</w:t>
      </w:r>
    </w:p>
    <w:p w14:paraId="2BB43FCA" w14:textId="77777777" w:rsidR="00F73BE4" w:rsidRDefault="00000000">
      <w:pPr>
        <w:pStyle w:val="Heading1"/>
      </w:pPr>
      <w:r>
        <w:t>Warnings and Exceptions</w:t>
      </w:r>
    </w:p>
    <w:p w14:paraId="405744F0" w14:textId="77777777" w:rsidR="00F73BE4" w:rsidRDefault="00000000">
      <w:r>
        <w:t xml:space="preserve"> - KS not computed due to uniform predictions</w:t>
      </w:r>
    </w:p>
    <w:p w14:paraId="6EFC77FD" w14:textId="77777777" w:rsidR="00F73BE4" w:rsidRDefault="00000000">
      <w:pPr>
        <w:pStyle w:val="Heading1"/>
      </w:pPr>
      <w:r>
        <w:t>Final Recommendation</w:t>
      </w:r>
    </w:p>
    <w:p w14:paraId="669405B7" w14:textId="77777777" w:rsidR="00F73BE4" w:rsidRDefault="00000000">
      <w:r>
        <w:t>The model does not meet required performance thresholds and exhibits signs of feature over-reliance. Developer should improve feature stability and retrain. Not approved for deployment in current form.</w:t>
      </w:r>
    </w:p>
    <w:sectPr w:rsidR="00F73B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102184">
    <w:abstractNumId w:val="8"/>
  </w:num>
  <w:num w:numId="2" w16cid:durableId="1264799454">
    <w:abstractNumId w:val="6"/>
  </w:num>
  <w:num w:numId="3" w16cid:durableId="1283196222">
    <w:abstractNumId w:val="5"/>
  </w:num>
  <w:num w:numId="4" w16cid:durableId="2069762688">
    <w:abstractNumId w:val="4"/>
  </w:num>
  <w:num w:numId="5" w16cid:durableId="124782366">
    <w:abstractNumId w:val="7"/>
  </w:num>
  <w:num w:numId="6" w16cid:durableId="426341356">
    <w:abstractNumId w:val="3"/>
  </w:num>
  <w:num w:numId="7" w16cid:durableId="1715419380">
    <w:abstractNumId w:val="2"/>
  </w:num>
  <w:num w:numId="8" w16cid:durableId="708410145">
    <w:abstractNumId w:val="1"/>
  </w:num>
  <w:num w:numId="9" w16cid:durableId="208221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425E"/>
    <w:rsid w:val="0068633E"/>
    <w:rsid w:val="008D643A"/>
    <w:rsid w:val="00AA1D8D"/>
    <w:rsid w:val="00B47730"/>
    <w:rsid w:val="00CB0664"/>
    <w:rsid w:val="00F73B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4C6C5"/>
  <w14:defaultImageDpi w14:val="300"/>
  <w15:docId w15:val="{545A1626-07A5-48C4-834A-F0BD7D5A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Tanmay Sah</cp:lastModifiedBy>
  <cp:revision>2</cp:revision>
  <dcterms:created xsi:type="dcterms:W3CDTF">2025-06-06T12:00:00Z</dcterms:created>
  <dcterms:modified xsi:type="dcterms:W3CDTF">2025-06-06T12:00:00Z</dcterms:modified>
  <cp:category/>
</cp:coreProperties>
</file>